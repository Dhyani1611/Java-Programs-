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B4" w:rsidRPr="00FC54B3" w:rsidRDefault="00FD720C">
      <w:pPr>
        <w:pStyle w:val="Title"/>
        <w:rPr>
          <w:color w:val="auto"/>
        </w:rPr>
      </w:pPr>
      <w:r w:rsidRPr="00FC54B3">
        <w:rPr>
          <w:color w:val="auto"/>
        </w:rPr>
        <w:t>Week 1 Java Programming Report</w:t>
      </w:r>
    </w:p>
    <w:p w:rsidR="00E117B4" w:rsidRPr="00FC54B3" w:rsidRDefault="00FD720C">
      <w:pPr>
        <w:pStyle w:val="Heading1"/>
        <w:rPr>
          <w:color w:val="auto"/>
        </w:rPr>
      </w:pPr>
      <w:r w:rsidRPr="00FC54B3">
        <w:rPr>
          <w:color w:val="auto"/>
        </w:rPr>
        <w:t>Day 1: Introduction and Basics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History of Java</w:t>
      </w:r>
    </w:p>
    <w:p w:rsidR="00E117B4" w:rsidRPr="00FC54B3" w:rsidRDefault="00FD720C">
      <w:r w:rsidRPr="00FC54B3">
        <w:t>An overview of Java's origin, evolution, and its relevance in modern programming.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Basic Java Concepts</w:t>
      </w:r>
    </w:p>
    <w:p w:rsidR="00E117B4" w:rsidRPr="00FC54B3" w:rsidRDefault="00FD720C">
      <w:r w:rsidRPr="00FC54B3">
        <w:t xml:space="preserve">Introduction to Java syntax, data types, variables, and basic input/output </w:t>
      </w:r>
      <w:r w:rsidRPr="00FC54B3">
        <w:t>operations.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Sum of Two Numbers</w:t>
      </w:r>
    </w:p>
    <w:p w:rsidR="00E117B4" w:rsidRPr="00FC54B3" w:rsidRDefault="00FD720C">
      <w:r w:rsidRPr="00FC54B3">
        <w:t>Program to read two integers from the user and output their sum.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Sum of First and Last Digit of a 4-Digit Number</w:t>
      </w:r>
    </w:p>
    <w:p w:rsidR="00E117B4" w:rsidRPr="00FC54B3" w:rsidRDefault="00FD720C">
      <w:r w:rsidRPr="00FC54B3">
        <w:t>Logic to extract and add the first and last digits of a given 4-digit number.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Sum of Digits of a 3-Digit Number</w:t>
      </w:r>
    </w:p>
    <w:p w:rsidR="00E117B4" w:rsidRPr="00FC54B3" w:rsidRDefault="00FD720C">
      <w:r w:rsidRPr="00FC54B3">
        <w:t>Program to calculate and display the sum of all digits in a 3-digit number.</w:t>
      </w:r>
    </w:p>
    <w:p w:rsidR="00E117B4" w:rsidRPr="00FC54B3" w:rsidRDefault="00FD720C">
      <w:pPr>
        <w:pStyle w:val="Heading1"/>
        <w:rPr>
          <w:color w:val="auto"/>
        </w:rPr>
      </w:pPr>
      <w:r w:rsidRPr="00FC54B3">
        <w:rPr>
          <w:color w:val="auto"/>
        </w:rPr>
        <w:t>Day 2: Decision Making and Looping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Reverse of a 3-Digit Number</w:t>
      </w:r>
    </w:p>
    <w:p w:rsidR="00E117B4" w:rsidRPr="00FC54B3" w:rsidRDefault="00FD720C">
      <w:r w:rsidRPr="00FC54B3">
        <w:t>Program to reverse a given 3-digit number and display the result.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Single Digit Integer Check</w:t>
      </w:r>
    </w:p>
    <w:p w:rsidR="00E117B4" w:rsidRPr="00FC54B3" w:rsidRDefault="00FD720C">
      <w:r w:rsidRPr="00FC54B3">
        <w:t>Read a single-digit numb</w:t>
      </w:r>
      <w:r w:rsidRPr="00FC54B3">
        <w:t>er and:</w:t>
      </w:r>
      <w:r w:rsidRPr="00FC54B3">
        <w:br/>
        <w:t>- If 0, print "Zero"</w:t>
      </w:r>
      <w:r w:rsidRPr="00FC54B3">
        <w:br/>
        <w:t>- If even, print "Even"</w:t>
      </w:r>
      <w:r w:rsidRPr="00FC54B3">
        <w:br/>
        <w:t>- If odd, print "Odd"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Weird or Not Weird</w:t>
      </w:r>
    </w:p>
    <w:p w:rsidR="00E117B4" w:rsidRPr="00FC54B3" w:rsidRDefault="00FD720C">
      <w:r w:rsidRPr="00FC54B3">
        <w:t>Implementing logic to categorize numbers based on specified "weird" conditions.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Trendy Number Check</w:t>
      </w:r>
    </w:p>
    <w:p w:rsidR="00E117B4" w:rsidRPr="00FC54B3" w:rsidRDefault="00FD720C">
      <w:r w:rsidRPr="00FC54B3">
        <w:t>A number is considered trendy if its middle digit (in a 3-digi</w:t>
      </w:r>
      <w:r w:rsidRPr="00FC54B3">
        <w:t>t number) is divisible by 3.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Hotel Tariff Calculator</w:t>
      </w:r>
    </w:p>
    <w:p w:rsidR="00E117B4" w:rsidRPr="00FC54B3" w:rsidRDefault="00FD720C">
      <w:r w:rsidRPr="00FC54B3">
        <w:t>Program to calculate the hotel tariff based on inputs like number of days and room type.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lastRenderedPageBreak/>
        <w:t>Introduction to Looping Statements</w:t>
      </w:r>
    </w:p>
    <w:p w:rsidR="00E117B4" w:rsidRPr="00FC54B3" w:rsidRDefault="00FD720C">
      <w:r w:rsidRPr="00FC54B3">
        <w:t>- Special Numbers in a Range: Identifying numbers with special properties withi</w:t>
      </w:r>
      <w:r w:rsidRPr="00FC54B3">
        <w:t>n a given range.</w:t>
      </w:r>
      <w:r w:rsidRPr="00FC54B3">
        <w:br/>
        <w:t>- Fibonacci Sum: Generating a Fibonacci series and computing its sum.</w:t>
      </w:r>
      <w:r w:rsidRPr="00FC54B3">
        <w:br/>
        <w:t>- Collatz Sequence: Generate the Collatz sequence for a number and count its steps.</w:t>
      </w:r>
    </w:p>
    <w:p w:rsidR="00E117B4" w:rsidRPr="00FC54B3" w:rsidRDefault="00FD720C">
      <w:pPr>
        <w:pStyle w:val="Heading1"/>
        <w:rPr>
          <w:color w:val="auto"/>
        </w:rPr>
      </w:pPr>
      <w:r w:rsidRPr="00FC54B3">
        <w:rPr>
          <w:color w:val="auto"/>
        </w:rPr>
        <w:t>Day 4: Special Numbers and Conversion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Adam Number</w:t>
      </w:r>
    </w:p>
    <w:p w:rsidR="00E117B4" w:rsidRPr="00FC54B3" w:rsidRDefault="00FD720C">
      <w:r w:rsidRPr="00FC54B3">
        <w:t>A number is Adam if the square of t</w:t>
      </w:r>
      <w:r w:rsidRPr="00FC54B3">
        <w:t>he number and the square of its reverse are also reverses of each other.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Kaprekar Number</w:t>
      </w:r>
    </w:p>
    <w:p w:rsidR="00E117B4" w:rsidRPr="00FC54B3" w:rsidRDefault="00FD720C">
      <w:r w:rsidRPr="00FC54B3">
        <w:t>A number is Kaprekar if the square of the number can be split into two parts that sum up to the original number.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Decimal to Binary Conversion</w:t>
      </w:r>
    </w:p>
    <w:p w:rsidR="00E117B4" w:rsidRPr="00FC54B3" w:rsidRDefault="00FD720C">
      <w:r w:rsidRPr="00FC54B3">
        <w:t xml:space="preserve">Convert a given decimal </w:t>
      </w:r>
      <w:r w:rsidRPr="00FC54B3">
        <w:t>number to its binary equivalent.</w:t>
      </w:r>
    </w:p>
    <w:p w:rsidR="00E117B4" w:rsidRPr="00FC54B3" w:rsidRDefault="00FC54B3">
      <w:pPr>
        <w:pStyle w:val="Heading2"/>
        <w:rPr>
          <w:color w:val="auto"/>
        </w:rPr>
      </w:pPr>
      <w:r>
        <w:rPr>
          <w:color w:val="auto"/>
        </w:rPr>
        <w:t xml:space="preserve">Pattern </w:t>
      </w:r>
    </w:p>
    <w:p w:rsidR="00E117B4" w:rsidRPr="00FC54B3" w:rsidRDefault="00FD720C">
      <w:r w:rsidRPr="00FC54B3">
        <w:t>Program to print a basic pattern (e.g., right-angled triangle using stars or numbers).</w:t>
      </w:r>
    </w:p>
    <w:p w:rsidR="00E117B4" w:rsidRPr="00FC54B3" w:rsidRDefault="00FD720C">
      <w:pPr>
        <w:pStyle w:val="Heading1"/>
        <w:rPr>
          <w:color w:val="auto"/>
        </w:rPr>
      </w:pPr>
      <w:r w:rsidRPr="00FC54B3">
        <w:rPr>
          <w:color w:val="auto"/>
        </w:rPr>
        <w:t>Day 5: Arrays and Pattern Programs</w:t>
      </w:r>
    </w:p>
    <w:p w:rsidR="00E117B4" w:rsidRPr="00FC54B3" w:rsidRDefault="00FC54B3">
      <w:pPr>
        <w:pStyle w:val="Heading2"/>
        <w:rPr>
          <w:color w:val="auto"/>
        </w:rPr>
      </w:pPr>
      <w:r>
        <w:rPr>
          <w:color w:val="auto"/>
        </w:rPr>
        <w:t>Pattern</w:t>
      </w:r>
      <w:bookmarkStart w:id="0" w:name="_GoBack"/>
      <w:bookmarkEnd w:id="0"/>
      <w:r w:rsidR="00FD720C" w:rsidRPr="00FC54B3">
        <w:rPr>
          <w:color w:val="auto"/>
        </w:rPr>
        <w:t xml:space="preserve"> Programs</w:t>
      </w:r>
    </w:p>
    <w:p w:rsidR="00E117B4" w:rsidRPr="00FC54B3" w:rsidRDefault="00FD720C">
      <w:r w:rsidRPr="00FC54B3">
        <w:t>A collection of various pattern printing exercise</w:t>
      </w:r>
      <w:r w:rsidRPr="00FC54B3">
        <w:t>s using loops, such as pyramids, diamonds, etc.</w:t>
      </w:r>
    </w:p>
    <w:p w:rsidR="00E117B4" w:rsidRPr="00FC54B3" w:rsidRDefault="00FD720C">
      <w:pPr>
        <w:pStyle w:val="Heading2"/>
        <w:rPr>
          <w:color w:val="auto"/>
        </w:rPr>
      </w:pPr>
      <w:r w:rsidRPr="00FC54B3">
        <w:rPr>
          <w:color w:val="auto"/>
        </w:rPr>
        <w:t>Introduction to Arrays</w:t>
      </w:r>
    </w:p>
    <w:p w:rsidR="00E117B4" w:rsidRPr="00FC54B3" w:rsidRDefault="00FD720C">
      <w:r w:rsidRPr="00FC54B3">
        <w:t>Working with arrays: declaration, initialization, accessing elements, and performing basic operations like sum and average.</w:t>
      </w:r>
    </w:p>
    <w:sectPr w:rsidR="00E117B4" w:rsidRPr="00FC5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5FE7"/>
    <w:rsid w:val="00034616"/>
    <w:rsid w:val="0006063C"/>
    <w:rsid w:val="0015074B"/>
    <w:rsid w:val="0029639D"/>
    <w:rsid w:val="00326F90"/>
    <w:rsid w:val="00AA1D8D"/>
    <w:rsid w:val="00B47730"/>
    <w:rsid w:val="00CB0664"/>
    <w:rsid w:val="00E117B4"/>
    <w:rsid w:val="00E80598"/>
    <w:rsid w:val="00EA3424"/>
    <w:rsid w:val="00FC54B3"/>
    <w:rsid w:val="00FC693F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0E26D"/>
  <w14:defaultImageDpi w14:val="300"/>
  <w15:docId w15:val="{76811398-184B-497E-A56A-8995CF7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46A5AD-440C-4757-87AD-230F9E0A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Day 1: Introduction and Basics</vt:lpstr>
      <vt:lpstr>    History of Java</vt:lpstr>
      <vt:lpstr>    Basic Java Concepts</vt:lpstr>
      <vt:lpstr>    Sum of Two Numbers</vt:lpstr>
      <vt:lpstr>    Sum of First and Last Digit of a 4-Digit Number</vt:lpstr>
      <vt:lpstr>    Sum of Digits of a 3-Digit Number</vt:lpstr>
      <vt:lpstr>Day 2: Decision Making and Looping</vt:lpstr>
      <vt:lpstr>    Reverse of a 3-Digit Number</vt:lpstr>
      <vt:lpstr>    Single Digit Integer Check</vt:lpstr>
      <vt:lpstr>    Weird or Not Weird</vt:lpstr>
      <vt:lpstr>    Trendy Number Check</vt:lpstr>
      <vt:lpstr>    Hotel Tariff Calculator</vt:lpstr>
      <vt:lpstr>    Introduction to Looping Statements</vt:lpstr>
      <vt:lpstr>Day 4: Special Numbers and Conversion</vt:lpstr>
      <vt:lpstr>    Adam Number</vt:lpstr>
      <vt:lpstr>    Kaprekar Number</vt:lpstr>
      <vt:lpstr>    Decimal to Binary Conversion</vt:lpstr>
      <vt:lpstr>    Pattern </vt:lpstr>
      <vt:lpstr>Day 5: Arrays and Pattern Programs</vt:lpstr>
      <vt:lpstr>    Pattern Programs</vt:lpstr>
      <vt:lpstr>    Introduction to Arrays</vt:lpstr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2025-05-10T02:19:00Z</dcterms:created>
  <dcterms:modified xsi:type="dcterms:W3CDTF">2025-05-10T02:19:00Z</dcterms:modified>
  <cp:category/>
</cp:coreProperties>
</file>